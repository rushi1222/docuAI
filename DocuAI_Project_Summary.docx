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Project Summary: DocuAI</w:t>
      </w:r>
    </w:p>
    <w:p>
      <w:pPr>
        <w:pStyle w:val="Heading2"/>
      </w:pPr>
      <w:r>
        <w:t>Overview</w:t>
      </w:r>
    </w:p>
    <w:p>
      <w:r>
        <w:t>DocuAI is a full-stack AI-powered assistant designed to read documents (PDF, DOCX), summarize or reply to them professionally, and return formatted output.</w:t>
        <w:br/>
        <w:t>It includes a React Native frontend and a Flask-based backend powered by GPT-4o through OpenAI's API.</w:t>
        <w:br/>
      </w:r>
    </w:p>
    <w:p>
      <w:pPr>
        <w:pStyle w:val="Heading2"/>
      </w:pPr>
      <w:r>
        <w:t>Frontend (React Native)</w:t>
      </w:r>
    </w:p>
    <w:p>
      <w:r>
        <w:t>- Mobile-first app built using Expo (React Native).</w:t>
        <w:br/>
        <w:t>- Supports uploading DOCX or PDF files.</w:t>
        <w:br/>
        <w:t>- Sends text or files to backend for AI summarization or formal replies.</w:t>
        <w:br/>
        <w:t>- Offers downloadable replies as DOCX files.</w:t>
        <w:br/>
        <w:t>- Dark mode and theming support.</w:t>
        <w:br/>
      </w:r>
    </w:p>
    <w:p>
      <w:pPr>
        <w:pStyle w:val="Heading2"/>
      </w:pPr>
      <w:r>
        <w:t>Backend (Python Flask)</w:t>
      </w:r>
    </w:p>
    <w:p>
      <w:r>
        <w:t>- Flask API server using langchain-openai and GPT-4o.</w:t>
        <w:br/>
        <w:t>- Handles:</w:t>
        <w:br/>
        <w:t xml:space="preserve">    - Text inputs</w:t>
        <w:br/>
        <w:t xml:space="preserve">    - File inputs (PDF, DOCX)</w:t>
        <w:br/>
        <w:t xml:space="preserve">    - Summarization (recursive for long docs)</w:t>
        <w:br/>
        <w:t xml:space="preserve">    - Reply generation (legal/official style)</w:t>
        <w:br/>
        <w:t xml:space="preserve">    - DOCX download with markdown-to-word formatting</w:t>
        <w:br/>
      </w:r>
    </w:p>
    <w:p>
      <w:pPr>
        <w:pStyle w:val="Heading2"/>
      </w:pPr>
      <w:r>
        <w:t>Deployment Plan</w:t>
      </w:r>
    </w:p>
    <w:p>
      <w:r>
        <w:t>1. Dockerize Flask backend (`backend/main.py`).</w:t>
        <w:br/>
        <w:t>2. Test locally using Docker (`docker build` &amp; `docker run`).</w:t>
        <w:br/>
        <w:t>3. Use Google Cloud CLI to:</w:t>
        <w:br/>
        <w:t xml:space="preserve">    - Enable Cloud Run &amp; Artifact Registry.</w:t>
        <w:br/>
        <w:t xml:space="preserve">    - Push Docker image to Artifact Registry.</w:t>
        <w:br/>
        <w:t xml:space="preserve">    - Deploy backend to Cloud Run.</w:t>
        <w:br/>
        <w:t>4. Connect mobile app to the new Cloud Run endpoint.</w:t>
        <w:br/>
      </w:r>
    </w:p>
    <w:p>
      <w:pPr>
        <w:pStyle w:val="Heading2"/>
      </w:pPr>
      <w:r>
        <w:t>GitHub &amp; Versioning</w:t>
      </w:r>
    </w:p>
    <w:p>
      <w:r>
        <w:t>- Repo initialized as: https://github.com/rushi1222/docuAI.git</w:t>
        <w:br/>
        <w:t>- Old Git history wiped using `rm -rf .git`</w:t>
        <w:br/>
        <w:t>- New initial commit created and pushed to GitHub.</w:t>
        <w:br/>
      </w:r>
    </w:p>
    <w:p>
      <w:pPr>
        <w:pStyle w:val="Heading2"/>
      </w:pPr>
      <w:r>
        <w:t>Backup Plan</w:t>
      </w:r>
    </w:p>
    <w:p>
      <w:r>
        <w:t>This document serves as a fallback summary if the original ChatGPT thread is lost or corrupted.</w:t>
        <w:br/>
        <w:t>Share it in a new chat to continue the project.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